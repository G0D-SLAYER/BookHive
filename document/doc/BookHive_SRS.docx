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BookHive Software Requirements Specification (SRS)</w:t>
      </w:r>
    </w:p>
    <w:p>
      <w:pPr>
        <w:pStyle w:val="Heading1"/>
      </w:pPr>
      <w:r>
        <w:t>1. Introduction</w:t>
      </w:r>
    </w:p>
    <w:p>
      <w:pPr>
        <w:pStyle w:val="Heading2"/>
      </w:pPr>
      <w:r>
        <w:t>1.1 Purpose</w:t>
      </w:r>
    </w:p>
    <w:p>
      <w:r>
        <w:t>The purpose of this document is to outline the software requirements for BookHive, an online book club social media platform aimed at connecting book lovers through their favorite genres, authors, and books.</w:t>
      </w:r>
    </w:p>
    <w:p>
      <w:pPr>
        <w:pStyle w:val="Heading2"/>
      </w:pPr>
      <w:r>
        <w:t>1.2 Scope</w:t>
      </w:r>
    </w:p>
    <w:p>
      <w:r>
        <w:t>BookHive is a web-based application developed using the MERN stack. It allows users to create profiles, join book-related groups, post reviews, comment on discussions, and receive personalized book recommendations. The platform fosters a community of book enthusiasts to share their literary interests.</w:t>
      </w:r>
    </w:p>
    <w:p>
      <w:pPr>
        <w:pStyle w:val="Heading2"/>
      </w:pPr>
      <w:r>
        <w:t>1.3 Overview</w:t>
      </w:r>
    </w:p>
    <w:p>
      <w:r>
        <w:t>This document covers the functional and non-functional requirements of the BookHive platform, including user roles, system features, database design, and system architecture.</w:t>
      </w:r>
    </w:p>
    <w:p>
      <w:pPr>
        <w:pStyle w:val="Heading1"/>
      </w:pPr>
      <w:r>
        <w:t>2. Functional Requirements</w:t>
      </w:r>
    </w:p>
    <w:p>
      <w:r>
        <w:t>• User Authentication and Authorization</w:t>
        <w:br/>
        <w:t>• Profile Management</w:t>
        <w:br/>
        <w:t>• Book and Genre Management</w:t>
        <w:br/>
        <w:t>• Group Creation and Membership</w:t>
        <w:br/>
        <w:t>• Posting, Commenting, and Liking</w:t>
        <w:br/>
        <w:t>• Book Recommendations</w:t>
        <w:br/>
        <w:t>• Follow/Unfollow Users</w:t>
        <w:br/>
      </w:r>
    </w:p>
    <w:p>
      <w:pPr>
        <w:pStyle w:val="Heading1"/>
      </w:pPr>
      <w:r>
        <w:t>3. Non-Functional Requirements</w:t>
      </w:r>
    </w:p>
    <w:p>
      <w:r>
        <w:t>• Scalability</w:t>
        <w:br/>
        <w:t>• Security with JWT Authentication</w:t>
        <w:br/>
        <w:t>• Responsive Design</w:t>
        <w:br/>
        <w:t>• High Performance</w:t>
        <w:br/>
        <w:t>• Usability and Accessibility</w:t>
      </w:r>
    </w:p>
    <w:p>
      <w:pPr>
        <w:pStyle w:val="Heading1"/>
      </w:pPr>
      <w:r>
        <w:t>4. System Design</w:t>
      </w:r>
    </w:p>
    <w:p>
      <w:r>
        <w:t>The system follows a MERN stack architecture with MongoDB as the database, Express.js as the backend, React.js for the frontend, and Node.js as the server runtime.</w:t>
      </w:r>
    </w:p>
    <w:p>
      <w:pPr>
        <w:pStyle w:val="Heading2"/>
      </w:pPr>
      <w:r>
        <w:t>4.1 ER Diagram</w:t>
      </w:r>
    </w:p>
    <w:p>
      <w:r>
        <w:t>The ER diagram includes entities such as User, Book, Post, Comment, Group, GroupMember, Follow, Like, and Recommendation with their relationships clearly defined.</w:t>
      </w:r>
    </w:p>
    <w:p>
      <w:pPr>
        <w:pStyle w:val="Heading1"/>
      </w:pPr>
      <w:r>
        <w:t>5. Conclusion</w:t>
      </w:r>
    </w:p>
    <w:p>
      <w:r>
        <w:t>BookHive aims to build a vibrant and engaging community for book lovers, offering an easy-to-use platform with seamless interaction and book discovery.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